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068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, 0, 799, 508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685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